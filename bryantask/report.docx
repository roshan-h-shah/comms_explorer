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SQL Data</w:t>
      </w:r>
    </w:p>
    <w:p/>
    <w:p>
      <w:r>
        <w:t>Here are the findings for India and Pakistan based on the provided SQL data:</w:t>
      </w:r>
    </w:p>
    <w:p/>
    <w:p>
      <w:pPr>
        <w:pStyle w:val="ListBullet"/>
      </w:pPr>
      <w:r>
        <w:t xml:space="preserve">  **India**</w:t>
      </w:r>
    </w:p>
    <w:p>
      <w:r>
        <w:t xml:space="preserve">    *   **Mobile Network Operators:** Airtel, Aircel, BSNL Mobile, Dolphin, Garuda, Idea, Jio, Loop Mobile, Reliance Mobile, Vodafone.</w:t>
      </w:r>
    </w:p>
    <w:p>
      <w:r>
        <w:t xml:space="preserve">    *   **Internet Service Providers:** Airtel Broadband, Asianet, Kerala Vision Broad Band Private Limited, Hathway, Ani Network, Airtel, BSNL, Vodafone Idea, Excitel, Siti Networks, Oneott Intertainment Limited, Netplus Broadband, Cloudflare, Quadrant Televentures Limited, Andhra Pradesh State FiberNet Limited, Alliance Broadband Services Pvt., GTPL Broadband, RailTel Corporation Of India Ltd., Railwire Station Wifi, Ultranet services private limited, Jio, ACT Fibernet, Tata Play Fiber.</w:t>
      </w:r>
    </w:p>
    <w:p/>
    <w:p>
      <w:pPr>
        <w:pStyle w:val="ListBullet"/>
      </w:pPr>
      <w:r>
        <w:t xml:space="preserve">  **Pakistan**</w:t>
      </w:r>
    </w:p>
    <w:p>
      <w:r>
        <w:t xml:space="preserve">    *   **Mobile Network Operators:** Jazz, SCO Mobile, Telenor, Ufone, Zong, Molbilink (Mobilink), Pak Telecom Mobile (UFONE).</w:t>
      </w:r>
    </w:p>
    <w:p>
      <w:r>
        <w:t xml:space="preserve">    *   **Internet Service Providers:** PTCL, CMPak Limited, Telenor Pakistan, Mobilink Mobile Internet.</w:t>
      </w:r>
    </w:p>
    <w:p/>
    <w:p>
      <w:pPr>
        <w:pStyle w:val="Heading2"/>
      </w:pPr>
      <w:r>
        <w:t>Data Centers</w:t>
      </w:r>
    </w:p>
    <w:p/>
    <w:p>
      <w:r>
        <w:t>Here is the list of data centers with their name, type, and address in a Markdown table format:</w:t>
      </w:r>
    </w:p>
    <w:p/>
    <w:p>
      <w:r>
        <w:t>| Name                          | Type                            | Address                                                                                                                                       |</w:t>
      </w:r>
    </w:p>
    <w:p>
      <w:r>
        <w:t>|:------------------------------|:--------------------------------|:----------------------------------------------------------------------------------------------------------------------------------------------|</w:t>
      </w:r>
    </w:p>
    <w:p>
      <w:r>
        <w:t>| TTC Industrial Area           | Amazon AWS                      | MSEB Staff Colony, TTC Industrial Area, Airoli, Navi Mumbai, Maharashtra, India                                                               |</w:t>
      </w:r>
    </w:p>
    <w:p>
      <w:r>
        <w:t>| Mumbai DC1 Data Center        | CtrlS Datacenters LTD           | South Central Road, TTC Industrial Area, MIDC Industrial Area, MIDC Industrial Area, Sector 1, Mahape, Navi Mumbai, Maharashtra 400710, India |</w:t>
      </w:r>
    </w:p>
    <w:p>
      <w:r>
        <w:t>| South India-Chennai           | Microsoft Azure                 | Chennai, Tamil Nadu, India                                                                                                                    |</w:t>
      </w:r>
    </w:p>
    <w:p>
      <w:r>
        <w:t>| Central India-Pune            | Microsoft Azure                 | Pune, Maharashtra, India                                                                                                                      |</w:t>
      </w:r>
    </w:p>
    <w:p>
      <w:r>
        <w:t>| Hyderabad DC 1 Data Center    | CtrlS Datacenters LTD           | Bombay stock exchange, Financial District, Nanakramguda, Telangana 500032, India                                                              |</w:t>
      </w:r>
    </w:p>
    <w:p>
      <w:r>
        <w:t>| Bengaluru Data Center         | CtrlS Datacenters LTD           | INDIAN BANK, Electronic City Phase I, Veer Sandra, Electronic City, Bengaluru, Karnataka 560100, India                                        |</w:t>
      </w:r>
    </w:p>
    <w:p>
      <w:r>
        <w:t>| Mumbai 02 Airoli              | SIfy Technologies Limited       | 9, Thane - Belapur Rd, Gavate Wadi, MIDC, Airoli, Navi Mumbai, Maharashtra 400708, India                                                      |</w:t>
      </w:r>
    </w:p>
    <w:p>
      <w:r>
        <w:t>| Noida 01 DC                   | SIfy Technologies Limited       | Noida-Greater Noida Expy, ATS Greens Village, Sector 93A, Noida, Uttar Pradesh, India                                                         |</w:t>
      </w:r>
    </w:p>
    <w:p>
      <w:r>
        <w:t>| Bangalore 01                  | SIfy Technologies Limited       | Cyber Park, Electronic City Phase I, Phase 1, Electronics City, Bengaluru, Karnataka, India                                                   |</w:t>
      </w:r>
    </w:p>
    <w:p>
      <w:r>
        <w:t>| Chennai 2 Data Center         | NTT Global Data Centers         | Chennai Tiruvallur High Rd, Mangalapuram, Sai Nagar, Ambattur, Chennai, Tamil Nadu 600058, India                                              |</w:t>
      </w:r>
    </w:p>
    <w:p>
      <w:r>
        <w:t>| Mumbai 7 Data Center          | NTT Global Data Centers         | Hiranandani Business Park - Lightbridge, Saki Vihar Road, Tunga Village, Chandivali, Andheri East, Mumbai, Maharashtra 400072, India          |</w:t>
      </w:r>
    </w:p>
    <w:p>
      <w:r>
        <w:t>| Chennai 02 Campus             | SIfy Technologies Limited       | SIPCOT IT Park, Old Mahabalipuram Road, near Chennai, Siruseri, Tamil Nadu, India                                                             |</w:t>
      </w:r>
    </w:p>
    <w:p>
      <w:r>
        <w:t>| Pune - I Data Center          | Nxtra by Airtel                 | MIDC Knowledge Park, Tukaram Nagar, Kharadi, Pune, Maharashtra, India                                                                         |</w:t>
      </w:r>
    </w:p>
    <w:p>
      <w:r>
        <w:t>| Bhosari Data Center           | Microsoft Azure                 | India Forge &amp; Drop Stamping Pvt. Ltd., Nigdi Bhosari Road, MIDC, Bhosari, Pimpri-Chinchwad, Maharashtra 411026, India                         |</w:t>
      </w:r>
    </w:p>
    <w:p>
      <w:r>
        <w:t>| Delhi NCR                     | Web Werks India Pvt Ltd         | 63, Sector 63 Road, D Block, Sector 63, Noida, Uttar Pradesh 201301, India                                                                    |</w:t>
      </w:r>
    </w:p>
    <w:p>
      <w:r>
        <w:t>| AWS HYD - Kandukur Campus     | Amazon AWS                      | Vailkunta Tanda, Telangana 501359, India                                                                                                      |</w:t>
      </w:r>
    </w:p>
    <w:p>
      <w:r>
        <w:t>| India South Central-Hyderabad | Microsoft Azure                 | Hyderabad, Telangana, India                                                                                                                   |</w:t>
      </w:r>
    </w:p>
    <w:p>
      <w:r>
        <w:t>| India West ap-mumbai-1        | Oracle                          | Mumbai, Maharashtra, India                                                                                                                    |</w:t>
      </w:r>
    </w:p>
    <w:p>
      <w:r>
        <w:t>| Mumbai MUM-2 Data Center      | Web Werks India Pvt Ltd         | T.T.C. Industrial Area, Rabale, Navi Mumbai, Maharashtra, India                                                                               |</w:t>
      </w:r>
    </w:p>
    <w:p>
      <w:r>
        <w:t>| BOM1 Mumbai India             | Hivelocity                      | Sigma IT Park, Thane - Belapur Rd, Sector 8, MIDC Industrial Area, Rabale, Navi Mumbai, Maharashtra, India                                    |</w:t>
      </w:r>
    </w:p>
    <w:p>
      <w:r>
        <w:t>| India South ap-hyderabad-1    | Oracle                          | Hyderabad, Telangana, India                                                                                                                   |</w:t>
      </w:r>
    </w:p>
    <w:p>
      <w:r>
        <w:t>| STT Chennai DC 2              | STTelemedia Global Data Centres | no. 226, Ambattur Red Hills Rd, Kallikuppam, Korattur, Chennai, Tamil Nadu 600053, India                                                      |</w:t>
      </w:r>
    </w:p>
    <w:p>
      <w:r>
        <w:t>| Mekaguda Data Center          | Microsoft Azure                 | Mekaguda Industrial Area, Mekaguda, Telangana 509228, India                                                                                   |</w:t>
      </w:r>
    </w:p>
    <w:p>
      <w:r>
        <w:t>| Data Centre ITPH, Hyderabad   | CapitaLand                      | Murata Business Engineering India Pvt Ltd, Phase 2, Madhapur, Hyderabad, Telangana 500081, India                                              |</w:t>
      </w:r>
    </w:p>
    <w:p>
      <w:r>
        <w:t>| CHE01 Chennai, India          | IBM Cloud                       | Chennai, Tamil Nadu, India                                                                                                                    |</w:t>
      </w:r>
    </w:p>
    <w:p>
      <w:r>
        <w:t>| MB2 Mumbai IBX Data Center    | Equinix                         | no.37, Chandivali Farm Road, Chandivali, Andheri East, Mumbai, Maharashtra 400072, India                                                      |</w:t>
      </w:r>
    </w:p>
    <w:p>
      <w:r>
        <w:t>| Hyderabad 01 DC               | SIfy Technologies Limited       | 8, Banjara Hills Road Number 3, Venkateshwara Nagar, Aurora Colony, Banjara Hills, Hyderabad, Telangana, India                                |</w:t>
      </w:r>
    </w:p>
    <w:p>
      <w:r>
        <w:t>| Chennai 1 Data Center         | NTT Global Data Centers         | Poonamallee High Road, Madhiravedu, Thiruverkadu, Chennai, Tamil Nadu 600077, India                                                           |</w:t>
      </w:r>
    </w:p>
    <w:p>
      <w:r>
        <w:t>| Mumbai 03 Rabale Towers 1-5   | SIfy Technologies Limited       | 847, Rabale Midc Road, MIDC Industrial Area, Rabale, Navi Mumbai, Maharashtra, India                                                          |</w:t>
      </w:r>
    </w:p>
    <w:p>
      <w:r>
        <w:t>| Kolkata 01 DC                 | SIfy Technologies Limited       | DLF IT PARK, Major Arterial Road (South East Extension), AF Block(Newtown), Action Area I, Newtown, Kolkata, West Bengal, India               |</w:t>
      </w:r>
    </w:p>
    <w:p>
      <w:r>
        <w:t>| Pune Data Center              | Web Werks India Pvt Ltd         | Indialand Global Industrial Park, Phase 1, Hinjewadi Rajiv Gandhi Infotech Park, Hinjawadi, Pune, Maharashtra, India                          |</w:t>
      </w:r>
    </w:p>
    <w:p>
      <w:r>
        <w:t>| STT Chennai DC 1              | STTelemedia Global Data Centres | Swami Sivananda Salai, Anna Salai, Chintadripet, Chennai, Tamil Nadu 600002, India                                                            |</w:t>
      </w:r>
    </w:p>
    <w:p>
      <w:r>
        <w:t>| AWS HYD - FAB Campus          | Amazon AWS                      | 26, Fab City Road, Sreenagar, Telangana 501359, India                                                                                         |</w:t>
      </w:r>
    </w:p>
    <w:p>
      <w:r>
        <w:t>| Chennai 01 Tidel Park         | SIfy Technologies Limited       | Tidel Park Chennai, Rajiv Gandhi IT Expressway, Taramani, Chennai, Tamil Nadu, India                                                          |</w:t>
      </w:r>
    </w:p>
    <w:p>
      <w:r>
        <w:t>| ISB2 Islamabad Data Center    | Zenlayer                        | no. 60 Nazim-ud-din Road, F 6/4 Blue Area, Islamabad, 44000, Pakistan                                                                         |</w:t>
      </w:r>
    </w:p>
    <w:p>
      <w:r>
        <w:t>| Pakistan Data Center          | Kyndryl                         | Nice Trade Orbit Building, Block 6 Pakistan Employees Co-Operative Housing Society, Karachi, Pakistan                                         |</w:t>
      </w:r>
    </w:p>
    <w:p>
      <w:r>
        <w:t>| KHI4 Karachi Data Center      | Zenlayer                        | Hawksbay Scheme 42 Karachi, Mauripur Road, Sector 14 Hawkes Bay Town, Karachi, Pakistan                                                       |</w:t>
      </w:r>
    </w:p>
    <w:p>
      <w:r>
        <w:t>| KHI2 Karachi Data Center      | Zenlayer                        | 1d-17 Korangi Industrial Area Road, Sector 16 Karachi, Pakistan                                                                               |</w:t>
      </w:r>
    </w:p>
    <w:p>
      <w:r>
        <w:t>| Islamabad Data Center         | CenterServ                      | Emirates Tower, Bhittai Road, Islamabad, Pakistan                                                                                             |</w:t>
      </w:r>
    </w:p>
    <w:p/>
    <w:p>
      <w:pPr>
        <w:pStyle w:val="Heading2"/>
      </w:pPr>
      <w:r>
        <w:t>OONI Explorer Results</w:t>
      </w:r>
    </w:p>
    <w:p/>
    <w:p>
      <w:r>
        <w:t>Based on the OONI Explorer results provided, which state "No OONI data found," there is no information available to analyze or report on specific countries, tests, or to compare anomalous vs. accessible counts.</w:t>
      </w:r>
    </w:p>
    <w:p/>
    <w:p>
      <w:r>
        <w:t>Therefore, no anomalies or accessible counts can be listed at this time.</w:t>
      </w:r>
    </w:p>
    <w:p/>
    <w:p>
      <w:pPr>
        <w:pStyle w:val="Heading2"/>
      </w:pPr>
      <w:r>
        <w:t>Cloudflare Radar</w:t>
      </w:r>
    </w:p>
    <w:p/>
    <w:p>
      <w:r>
        <w:t>Here's a comparative analysis of Cloudflare Radar data for India and Pakistan, presented in Markdown tables for each metric:</w:t>
      </w:r>
    </w:p>
    <w:p/>
    <w:p>
      <w:r>
        <w:t>---</w:t>
      </w:r>
    </w:p>
    <w:p/>
    <w:p>
      <w:pPr>
        <w:pStyle w:val="Heading3"/>
      </w:pPr>
      <w:r>
        <w:t>Device Type</w:t>
      </w:r>
    </w:p>
    <w:p/>
    <w:p>
      <w:r>
        <w:t>| Category | India (%) | Pakistan (%) |</w:t>
      </w:r>
    </w:p>
    <w:p>
      <w:r>
        <w:t>|---|---:|---:|</w:t>
      </w:r>
    </w:p>
    <w:p>
      <w:r>
        <w:t>| mobile | 60.77 | 65.42 |</w:t>
      </w:r>
    </w:p>
    <w:p>
      <w:r>
        <w:t>| desktop | 39.21 | 34.57 |</w:t>
      </w:r>
    </w:p>
    <w:p>
      <w:r>
        <w:t>| other | 0.01 | 0.00 |</w:t>
      </w:r>
    </w:p>
    <w:p/>
    <w:p>
      <w:pPr>
        <w:pStyle w:val="ListBullet"/>
      </w:pPr>
      <w:r>
        <w:t xml:space="preserve">  **Analysis:** Both countries show a strong mobile-first internet usage, with Pakistan having an even higher proportion of mobile traffic compared to India. Desktop usage is consequently lower in Pakistan.</w:t>
      </w:r>
    </w:p>
    <w:p/>
    <w:p>
      <w:pPr>
        <w:pStyle w:val="Heading3"/>
      </w:pPr>
      <w:r>
        <w:t>IP Version</w:t>
      </w:r>
    </w:p>
    <w:p/>
    <w:p>
      <w:r>
        <w:t>| Category | India (%) | Pakistan (%) |</w:t>
      </w:r>
    </w:p>
    <w:p>
      <w:r>
        <w:t>|---|---:|---:|</w:t>
      </w:r>
    </w:p>
    <w:p>
      <w:r>
        <w:t>| IPv6 | 69.31 | 23.45 |</w:t>
      </w:r>
    </w:p>
    <w:p>
      <w:r>
        <w:t>| IPv4 | 30.69 | 76.55 |</w:t>
      </w:r>
    </w:p>
    <w:p/>
    <w:p>
      <w:pPr>
        <w:pStyle w:val="ListBullet"/>
      </w:pPr>
      <w:r>
        <w:t xml:space="preserve">  **Analysis:** India has a significantly higher adoption of IPv6, with nearly 70% of its traffic using the newer protocol. In contrast, Pakistan's internet traffic is predominantly IPv4, indicating a much slower transition to IPv6.</w:t>
      </w:r>
    </w:p>
    <w:p/>
    <w:p>
      <w:pPr>
        <w:pStyle w:val="Heading3"/>
      </w:pPr>
      <w:r>
        <w:t>HTTP Version</w:t>
      </w:r>
    </w:p>
    <w:p/>
    <w:p>
      <w:r>
        <w:t>| Category | India (%) | Pakistan (%) |</w:t>
      </w:r>
    </w:p>
    <w:p>
      <w:r>
        <w:t>|---|---:|---:|</w:t>
      </w:r>
    </w:p>
    <w:p>
      <w:r>
        <w:t>| HTTP/2 | 55.41 | 43.87 |</w:t>
      </w:r>
    </w:p>
    <w:p>
      <w:r>
        <w:t>| HTTP/3 | 25.73 | 24.49 |</w:t>
      </w:r>
    </w:p>
    <w:p>
      <w:r>
        <w:t>| HTTP/1.x | 18.86 | 31.64 |</w:t>
      </w:r>
    </w:p>
    <w:p/>
    <w:p>
      <w:pPr>
        <w:pStyle w:val="ListBullet"/>
      </w:pPr>
      <w:r>
        <w:t xml:space="preserve">  **Analysis:** Both countries primarily use HTTP/2, but India has a higher percentage. Pakistan still relies more heavily on the older HTTP/1.x, while HTTP/3 adoption is quite similar in both, suggesting a gradual shift towards the latest protocol.</w:t>
      </w:r>
    </w:p>
    <w:p/>
    <w:p>
      <w:pPr>
        <w:pStyle w:val="Heading3"/>
      </w:pPr>
      <w:r>
        <w:t>TLS Version</w:t>
      </w:r>
    </w:p>
    <w:p/>
    <w:p>
      <w:r>
        <w:t>| Category | India (%) | Pakistan (%) |</w:t>
      </w:r>
    </w:p>
    <w:p>
      <w:r>
        <w:t>|---|---:|---:|</w:t>
      </w:r>
    </w:p>
    <w:p>
      <w:r>
        <w:t>| TLS 1.3 | 64.39 | 56.66 |</w:t>
      </w:r>
    </w:p>
    <w:p>
      <w:r>
        <w:t>| TLS QUIC | 25.99 | 25.60 |</w:t>
      </w:r>
    </w:p>
    <w:p>
      <w:r>
        <w:t>| TLS 1.2 | 9.56 | 17.65 |</w:t>
      </w:r>
    </w:p>
    <w:p>
      <w:r>
        <w:t>| TLS 1.0 | 0.04 | 0.06 |</w:t>
      </w:r>
    </w:p>
    <w:p>
      <w:r>
        <w:t>| TLS 1.1 | 0.00 | 0.03 |</w:t>
      </w:r>
    </w:p>
    <w:p/>
    <w:p>
      <w:pPr>
        <w:pStyle w:val="ListBullet"/>
      </w:pPr>
      <w:r>
        <w:t xml:space="preserve">  **Analysis:** TLS 1.3 is the dominant security protocol in both countries, with India showing a higher adoption rate. Pakistan has a larger share of traffic still using TLS 1.2, indicating a slightly slower upgrade path for security protocols. TLS QUIC usage is very similar.</w:t>
      </w:r>
    </w:p>
    <w:p/>
    <w:p>
      <w:pPr>
        <w:pStyle w:val="Heading3"/>
      </w:pPr>
      <w:r>
        <w:t>Operating System</w:t>
      </w:r>
    </w:p>
    <w:p/>
    <w:p>
      <w:r>
        <w:t>| Category | India (%) | Pakistan (%) |</w:t>
      </w:r>
    </w:p>
    <w:p>
      <w:r>
        <w:t>|---|---:|---:|</w:t>
      </w:r>
    </w:p>
    <w:p>
      <w:r>
        <w:t>| ANDROID | 68.57 | 57.30 |</w:t>
      </w:r>
    </w:p>
    <w:p>
      <w:r>
        <w:t>| WINDOWS | 19.14 | 32.59 |</w:t>
      </w:r>
    </w:p>
    <w:p>
      <w:r>
        <w:t>| IOS | 7.57 | 6.07 |</w:t>
      </w:r>
    </w:p>
    <w:p>
      <w:r>
        <w:t>| MACOSX | 3.02 | 2.59 |</w:t>
      </w:r>
    </w:p>
    <w:p>
      <w:r>
        <w:t>| LINUX | 1.49 | 1.04 |</w:t>
      </w:r>
    </w:p>
    <w:p>
      <w:r>
        <w:t>| CHROMEOS | 0.18 | 0.40 |</w:t>
      </w:r>
    </w:p>
    <w:p>
      <w:r>
        <w:t>| SMART_TV | 0.03 | 0.01 |</w:t>
      </w:r>
    </w:p>
    <w:p/>
    <w:p>
      <w:pPr>
        <w:pStyle w:val="ListBullet"/>
      </w:pPr>
      <w:r>
        <w:t xml:space="preserve">  **Analysis:** Android is the overwhelming leader in both countries, reflecting the prevalence of affordable smartphones. India has a higher Android share, while Pakistan shows a significantly larger proportion of Windows usage, suggesting a relatively higher reliance on desktop computing compared to India's mobile-centric environment.</w:t>
      </w:r>
    </w:p>
    <w:p/>
    <w:p>
      <w:pPr>
        <w:pStyle w:val="Heading3"/>
      </w:pPr>
      <w:r>
        <w:t>Domain Popularity (Top 10)</w:t>
      </w:r>
    </w:p>
    <w:p/>
    <w:p>
      <w:r>
        <w:t>| Rank | India Domain | Pakistan Domain |</w:t>
      </w:r>
    </w:p>
    <w:p>
      <w:r>
        <w:t>|---:|:---|:---|</w:t>
      </w:r>
    </w:p>
    <w:p>
      <w:r>
        <w:t>| 1 | google.com | googleapis.com |</w:t>
      </w:r>
    </w:p>
    <w:p>
      <w:r>
        <w:t>| 2 | googleapis.com | google.com |</w:t>
      </w:r>
    </w:p>
    <w:p>
      <w:r>
        <w:t>| 3 | gstatic.com | facebook.com |</w:t>
      </w:r>
    </w:p>
    <w:p>
      <w:r>
        <w:t>| 4 | microsoft.com | tiktokcdn.com |</w:t>
      </w:r>
    </w:p>
    <w:p>
      <w:r>
        <w:t>| 5 | cloudflare.com | tiktokv.com |</w:t>
      </w:r>
    </w:p>
    <w:p>
      <w:r>
        <w:t>| 6 | facebook.com | gstatic.com |</w:t>
      </w:r>
    </w:p>
    <w:p>
      <w:r>
        <w:t>| 7 | instagram.com | instagram.com |</w:t>
      </w:r>
    </w:p>
    <w:p>
      <w:r>
        <w:t>| 8 | gvt2.com | snapchat.com |</w:t>
      </w:r>
    </w:p>
    <w:p>
      <w:r>
        <w:t>| 9 | youtube.com | whatsapp.net |</w:t>
      </w:r>
    </w:p>
    <w:p>
      <w:r>
        <w:t>| 10 | googlevideo.com | microsoft.com |</w:t>
      </w:r>
    </w:p>
    <w:p/>
    <w:p>
      <w:pPr>
        <w:pStyle w:val="ListBullet"/>
      </w:pPr>
      <w:r>
        <w:t xml:space="preserve">  **Analysis:**</w:t>
      </w:r>
    </w:p>
    <w:p>
      <w:r>
        <w:t xml:space="preserve">    *   **Google Ecosystem Dominance:** Both countries show heavy reliance on Google's ecosystem (google.com, googleapis.com, gstatic.com, googlevideo.com, youtube.com).</w:t>
      </w:r>
    </w:p>
    <w:p>
      <w:r>
        <w:t xml:space="preserve">    *   **Social Media Trends:** Facebook and Instagram are popular in both. However, Pakistan's top domains prominently feature TikTok (tiktokcdn.com, tiktokv.com) and Snapchat, indicating a stronger or different social media consumption pattern compared to India, where YouTube holds a higher rank.</w:t>
      </w:r>
    </w:p>
    <w:p>
      <w:r>
        <w:t xml:space="preserve">    *   **Microsoft Presence:** Microsoft.com is a top domain in both, reflecting its widespread use in business and personal computing.</w:t>
      </w:r>
    </w:p>
    <w:p>
      <w:r>
        <w:t xml:space="preserve">    *   **Messaging Apps:** WhatsApp.net is in Pakistan's top 10, highlighting its importance as a communication platform.</w:t>
      </w:r>
    </w:p>
    <w:p>
      <w:r>
        <w:t xml:space="preserve">    *   **Content Delivery:** Content servers like gstatic.com, googleapis.com, and gvt2.com are highly ranked in both, as expected.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